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LeetCode SQL Problem: Recyclable and Low Fat Products (1757)</w:t>
      </w:r>
    </w:p>
    <w:p>
      <w:pPr>
        <w:pStyle w:val="Heading2"/>
      </w:pPr>
      <w:r>
        <w:t>1. Problem Title:</w:t>
      </w:r>
    </w:p>
    <w:p>
      <w:r>
        <w:t>Recyclable and Low Fat Products</w:t>
      </w:r>
    </w:p>
    <w:p>
      <w:pPr>
        <w:pStyle w:val="Heading2"/>
      </w:pPr>
      <w:r>
        <w:t>2. LeetCode Link:</w:t>
      </w:r>
    </w:p>
    <w:p>
      <w:r>
        <w:t>https://leetcode.com/problems/recyclable-and-low-fat-products</w:t>
      </w:r>
    </w:p>
    <w:p>
      <w:pPr>
        <w:pStyle w:val="Heading2"/>
      </w:pPr>
      <w:r>
        <w:t>3. Problem Description (Short Summary):</w:t>
      </w:r>
    </w:p>
    <w:p>
      <w:r>
        <w:t>Find the product_ids from the Products table where the product is both low fat (low_fats = 'Y') and recyclable (recyclable = 'Y').</w:t>
      </w:r>
    </w:p>
    <w:p>
      <w:pPr>
        <w:pStyle w:val="Heading2"/>
      </w:pPr>
      <w:r>
        <w:t>4. SQL Concepts Used:</w:t>
      </w:r>
    </w:p>
    <w:p>
      <w:r>
        <w:t>- WHERE Clause</w:t>
        <w:br/>
        <w:t>- Filtering with multiple conditions</w:t>
      </w:r>
    </w:p>
    <w:p>
      <w:pPr>
        <w:pStyle w:val="Heading2"/>
      </w:pPr>
      <w:r>
        <w:t>5. SQL Query (SQL Server):</w:t>
      </w:r>
    </w:p>
    <w:p>
      <w:r>
        <w:t>SELECT product_id</w:t>
        <w:br/>
        <w:t>FROM Products</w:t>
        <w:br/>
        <w:t>WHERE low_fats = 'Y' AND recyclable = 'Y';</w:t>
      </w:r>
    </w:p>
    <w:p>
      <w:pPr>
        <w:pStyle w:val="Heading2"/>
      </w:pPr>
      <w:r>
        <w:t>6. Output Sample:</w:t>
      </w:r>
    </w:p>
    <w:p>
      <w:r>
        <w:t>| product_id |</w:t>
        <w:br/>
        <w:t>|-------------|</w:t>
        <w:br/>
        <w:t>| 1           |</w:t>
        <w:br/>
        <w:t>| 3           |</w:t>
      </w:r>
    </w:p>
    <w:p>
      <w:pPr>
        <w:pStyle w:val="Heading2"/>
      </w:pPr>
      <w:r>
        <w:t>7. Explanation:</w:t>
      </w:r>
    </w:p>
    <w:p>
      <w:r>
        <w:t>- We use a simple SELECT query to return product_ids.</w:t>
        <w:br/>
        <w:t>- The WHERE clause filters the rows where both `low_fats` and `recyclable` columns are 'Y'.</w:t>
      </w:r>
    </w:p>
    <w:p>
      <w:pPr>
        <w:pStyle w:val="Heading2"/>
      </w:pPr>
      <w:r>
        <w:t>8. Key Learnings / Notes:</w:t>
      </w:r>
    </w:p>
    <w:p>
      <w:r>
        <w:t>- Learned how to apply multiple conditions in the WHERE clause.</w:t>
        <w:br/>
        <w:t>- Good practice for handling ENUM-like values in SQL.</w:t>
        <w:br/>
        <w:t>- Reinforced filtering logic for basic attribute-based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